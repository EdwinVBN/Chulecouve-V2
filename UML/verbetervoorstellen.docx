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CE6B4" w14:textId="77777777" w:rsidR="00F85161" w:rsidRPr="0061490E" w:rsidRDefault="00000000">
      <w:pPr>
        <w:pStyle w:val="Kop2"/>
        <w:rPr>
          <w:lang w:val="nl-NL"/>
        </w:rPr>
      </w:pPr>
      <w:r w:rsidRPr="0061490E">
        <w:rPr>
          <w:lang w:val="nl-NL"/>
        </w:rPr>
        <w:t>Probleemomschrijving</w:t>
      </w:r>
    </w:p>
    <w:p w14:paraId="435B70F7" w14:textId="77777777" w:rsidR="00F85161" w:rsidRPr="0061490E" w:rsidRDefault="00000000">
      <w:pPr>
        <w:rPr>
          <w:lang w:val="nl-NL"/>
        </w:rPr>
      </w:pPr>
      <w:r w:rsidRPr="0061490E">
        <w:rPr>
          <w:lang w:val="nl-NL"/>
        </w:rPr>
        <w:t>Het systeem dat we nu hebben mist een paar belangrijke functies voor beheerders. Hierdoor is het niet zo handig en snel te gebruiken als het zou kunnen. Er zijn drie belangrijke verbeteringen nodig:</w:t>
      </w:r>
      <w:r w:rsidRPr="0061490E">
        <w:rPr>
          <w:lang w:val="nl-NL"/>
        </w:rPr>
        <w:br/>
        <w:t>1. Een imdblink toevoegen (een link naar de IMDb-pagina) bij de mediagegevens.</w:t>
      </w:r>
      <w:r w:rsidRPr="0061490E">
        <w:rPr>
          <w:lang w:val="nl-NL"/>
        </w:rPr>
        <w:br/>
        <w:t>2. Beheerders moeten gebruikers kunnen toevoegen.</w:t>
      </w:r>
      <w:r w:rsidRPr="0061490E">
        <w:rPr>
          <w:lang w:val="nl-NL"/>
        </w:rPr>
        <w:br/>
        <w:t>3. Een functie om nieuwe series aan te maken.</w:t>
      </w:r>
    </w:p>
    <w:p w14:paraId="26098AF3" w14:textId="77777777" w:rsidR="00F85161" w:rsidRPr="0061490E" w:rsidRDefault="00000000">
      <w:pPr>
        <w:pStyle w:val="Kop2"/>
        <w:rPr>
          <w:lang w:val="nl-NL"/>
        </w:rPr>
      </w:pPr>
      <w:r w:rsidRPr="0061490E">
        <w:rPr>
          <w:lang w:val="nl-NL"/>
        </w:rPr>
        <w:t>Voorstel 1: IMDb-link Toevoegen</w:t>
      </w:r>
    </w:p>
    <w:p w14:paraId="5724503C" w14:textId="77777777" w:rsidR="00F85161" w:rsidRPr="0061490E" w:rsidRDefault="00000000">
      <w:pPr>
        <w:pStyle w:val="Kop3"/>
        <w:rPr>
          <w:lang w:val="nl-NL"/>
        </w:rPr>
      </w:pPr>
      <w:r w:rsidRPr="0061490E">
        <w:rPr>
          <w:lang w:val="nl-NL"/>
        </w:rPr>
        <w:t>Voorstel</w:t>
      </w:r>
    </w:p>
    <w:p w14:paraId="27270456" w14:textId="77777777" w:rsidR="00F85161" w:rsidRPr="0061490E" w:rsidRDefault="00000000">
      <w:pPr>
        <w:rPr>
          <w:lang w:val="nl-NL"/>
        </w:rPr>
      </w:pPr>
      <w:r w:rsidRPr="0061490E">
        <w:rPr>
          <w:lang w:val="nl-NL"/>
        </w:rPr>
        <w:t>Maak een veld in de mediagegevens waar beheerders een link naar de IMDb-pagina kunnen invoeren en opslaan. Deze link moet dan zichtbaar zijn in de mediabeschrijving.</w:t>
      </w:r>
    </w:p>
    <w:p w14:paraId="1EDE185B" w14:textId="77777777" w:rsidR="00F85161" w:rsidRPr="0061490E" w:rsidRDefault="00000000">
      <w:pPr>
        <w:pStyle w:val="Kop3"/>
        <w:rPr>
          <w:lang w:val="nl-NL"/>
        </w:rPr>
      </w:pPr>
      <w:r w:rsidRPr="0061490E">
        <w:rPr>
          <w:lang w:val="nl-NL"/>
        </w:rPr>
        <w:t>Voordelen</w:t>
      </w:r>
    </w:p>
    <w:p w14:paraId="49592EFA" w14:textId="77777777" w:rsidR="00F85161" w:rsidRPr="0061490E" w:rsidRDefault="00000000">
      <w:pPr>
        <w:rPr>
          <w:lang w:val="nl-NL"/>
        </w:rPr>
      </w:pPr>
      <w:r w:rsidRPr="0061490E">
        <w:rPr>
          <w:lang w:val="nl-NL"/>
        </w:rPr>
        <w:t>- Meer info: Gebruikers kunnen makkelijk extra informatie vinden over films en series.</w:t>
      </w:r>
      <w:r w:rsidRPr="0061490E">
        <w:rPr>
          <w:lang w:val="nl-NL"/>
        </w:rPr>
        <w:br/>
        <w:t>- Makkelijker gebruik: Gebruikers hoeven het platform niet te verlaten voor meer details.</w:t>
      </w:r>
      <w:r w:rsidRPr="0061490E">
        <w:rPr>
          <w:lang w:val="nl-NL"/>
        </w:rPr>
        <w:br/>
        <w:t>- Professionele uitstraling: De mediadatabase lijkt hierdoor betrouwbaarder en handiger.</w:t>
      </w:r>
    </w:p>
    <w:p w14:paraId="7D6C1771" w14:textId="77777777" w:rsidR="00F85161" w:rsidRPr="0061490E" w:rsidRDefault="00000000">
      <w:pPr>
        <w:pStyle w:val="Kop2"/>
        <w:rPr>
          <w:lang w:val="nl-NL"/>
        </w:rPr>
      </w:pPr>
      <w:r w:rsidRPr="0061490E">
        <w:rPr>
          <w:lang w:val="nl-NL"/>
        </w:rPr>
        <w:t>Voorstel 2: Beheerder Moet Gebruiker Kunnen Toevoegen</w:t>
      </w:r>
    </w:p>
    <w:p w14:paraId="36CC3619" w14:textId="77777777" w:rsidR="00F85161" w:rsidRPr="0061490E" w:rsidRDefault="00000000">
      <w:pPr>
        <w:pStyle w:val="Kop3"/>
        <w:rPr>
          <w:lang w:val="nl-NL"/>
        </w:rPr>
      </w:pPr>
      <w:r w:rsidRPr="0061490E">
        <w:rPr>
          <w:lang w:val="nl-NL"/>
        </w:rPr>
        <w:t>Voorstel</w:t>
      </w:r>
    </w:p>
    <w:p w14:paraId="53443439" w14:textId="77777777" w:rsidR="00F85161" w:rsidRPr="0061490E" w:rsidRDefault="00000000">
      <w:pPr>
        <w:rPr>
          <w:lang w:val="nl-NL"/>
        </w:rPr>
      </w:pPr>
      <w:r w:rsidRPr="0061490E">
        <w:rPr>
          <w:lang w:val="nl-NL"/>
        </w:rPr>
        <w:t>Maak een functie in het beheerderspaneel waarmee beheerders nieuwe gebruikers kunnen aanmaken. Dit kan door een formulier in te vullen met gebruikersnaam, wachtwoord en rol.</w:t>
      </w:r>
    </w:p>
    <w:p w14:paraId="7A94520F" w14:textId="77777777" w:rsidR="00F85161" w:rsidRPr="0061490E" w:rsidRDefault="00000000">
      <w:pPr>
        <w:pStyle w:val="Kop3"/>
        <w:rPr>
          <w:lang w:val="nl-NL"/>
        </w:rPr>
      </w:pPr>
      <w:r w:rsidRPr="0061490E">
        <w:rPr>
          <w:lang w:val="nl-NL"/>
        </w:rPr>
        <w:t>Voordelen</w:t>
      </w:r>
    </w:p>
    <w:p w14:paraId="271D041C" w14:textId="77777777" w:rsidR="00F85161" w:rsidRPr="0061490E" w:rsidRDefault="00000000">
      <w:pPr>
        <w:rPr>
          <w:lang w:val="nl-NL"/>
        </w:rPr>
      </w:pPr>
      <w:r w:rsidRPr="0061490E">
        <w:rPr>
          <w:lang w:val="nl-NL"/>
        </w:rPr>
        <w:t>- Sneller werken: Het gaat sneller en makkelijker om nieuwe gebruikers toe te voegen.</w:t>
      </w:r>
      <w:r w:rsidRPr="0061490E">
        <w:rPr>
          <w:lang w:val="nl-NL"/>
        </w:rPr>
        <w:br/>
        <w:t>- Veiliger: Beheerders kunnen bepalen wie er toegang krijgt, wat veiliger is.</w:t>
      </w:r>
      <w:r w:rsidRPr="0061490E">
        <w:rPr>
          <w:lang w:val="nl-NL"/>
        </w:rPr>
        <w:br/>
        <w:t>- Flexibel: Het is makkelijker om nieuwe mensen snel toe te voegen aan het systeem.</w:t>
      </w:r>
    </w:p>
    <w:p w14:paraId="1F3366FD" w14:textId="77777777" w:rsidR="00F85161" w:rsidRPr="0061490E" w:rsidRDefault="00000000">
      <w:pPr>
        <w:pStyle w:val="Kop2"/>
        <w:rPr>
          <w:lang w:val="nl-NL"/>
        </w:rPr>
      </w:pPr>
      <w:r w:rsidRPr="0061490E">
        <w:rPr>
          <w:lang w:val="nl-NL"/>
        </w:rPr>
        <w:t>Voorstel 3: Nieuwe Serie Maken</w:t>
      </w:r>
    </w:p>
    <w:p w14:paraId="1202AFF6" w14:textId="77777777" w:rsidR="00F85161" w:rsidRPr="0061490E" w:rsidRDefault="00000000">
      <w:pPr>
        <w:pStyle w:val="Kop3"/>
        <w:rPr>
          <w:lang w:val="nl-NL"/>
        </w:rPr>
      </w:pPr>
      <w:r w:rsidRPr="0061490E">
        <w:rPr>
          <w:lang w:val="nl-NL"/>
        </w:rPr>
        <w:t>Voorstel</w:t>
      </w:r>
    </w:p>
    <w:p w14:paraId="0C251EC0" w14:textId="77777777" w:rsidR="00F85161" w:rsidRPr="0061490E" w:rsidRDefault="00000000">
      <w:pPr>
        <w:rPr>
          <w:lang w:val="nl-NL"/>
        </w:rPr>
      </w:pPr>
      <w:r w:rsidRPr="0061490E">
        <w:rPr>
          <w:lang w:val="nl-NL"/>
        </w:rPr>
        <w:t>Voeg een functie toe in het beheerderspaneel waarmee nieuwe series kunnen worden aangemaakt. Hierbij kunnen ze de titel, beschrijving, afleveringen, cast, en andere gegevens invoeren.</w:t>
      </w:r>
    </w:p>
    <w:p w14:paraId="07196FF0" w14:textId="77777777" w:rsidR="00F85161" w:rsidRPr="0061490E" w:rsidRDefault="00000000">
      <w:pPr>
        <w:pStyle w:val="Kop3"/>
        <w:rPr>
          <w:lang w:val="nl-NL"/>
        </w:rPr>
      </w:pPr>
      <w:r w:rsidRPr="0061490E">
        <w:rPr>
          <w:lang w:val="nl-NL"/>
        </w:rPr>
        <w:t>Voordelen</w:t>
      </w:r>
    </w:p>
    <w:p w14:paraId="75E808E6" w14:textId="77777777" w:rsidR="00F85161" w:rsidRPr="0061490E" w:rsidRDefault="00000000">
      <w:pPr>
        <w:rPr>
          <w:lang w:val="nl-NL"/>
        </w:rPr>
      </w:pPr>
      <w:r w:rsidRPr="0061490E">
        <w:rPr>
          <w:lang w:val="nl-NL"/>
        </w:rPr>
        <w:t>- Grote database: De mediabibliotheek wordt groter en beter.</w:t>
      </w:r>
      <w:r w:rsidRPr="0061490E">
        <w:rPr>
          <w:lang w:val="nl-NL"/>
        </w:rPr>
        <w:br/>
        <w:t>- Handiger: Beheerders kunnen snel en makkelijk nieuwe series toevoegen en bijwerken.</w:t>
      </w:r>
      <w:r w:rsidRPr="0061490E">
        <w:rPr>
          <w:lang w:val="nl-NL"/>
        </w:rPr>
        <w:br/>
        <w:t>- Actuele inhoud: De mediadatabase blijft up-to-date met de nieuwste series, wat het platform relevant houdt.</w:t>
      </w:r>
    </w:p>
    <w:sectPr w:rsidR="00F85161" w:rsidRPr="006149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1939097526">
    <w:abstractNumId w:val="8"/>
  </w:num>
  <w:num w:numId="2" w16cid:durableId="2044401905">
    <w:abstractNumId w:val="6"/>
  </w:num>
  <w:num w:numId="3" w16cid:durableId="1446541763">
    <w:abstractNumId w:val="5"/>
  </w:num>
  <w:num w:numId="4" w16cid:durableId="1039744042">
    <w:abstractNumId w:val="4"/>
  </w:num>
  <w:num w:numId="5" w16cid:durableId="2012641100">
    <w:abstractNumId w:val="7"/>
  </w:num>
  <w:num w:numId="6" w16cid:durableId="1690066528">
    <w:abstractNumId w:val="3"/>
  </w:num>
  <w:num w:numId="7" w16cid:durableId="157187370">
    <w:abstractNumId w:val="2"/>
  </w:num>
  <w:num w:numId="8" w16cid:durableId="815299249">
    <w:abstractNumId w:val="1"/>
  </w:num>
  <w:num w:numId="9" w16cid:durableId="102355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1490E"/>
    <w:rsid w:val="008530E3"/>
    <w:rsid w:val="00AA1D8D"/>
    <w:rsid w:val="00B47730"/>
    <w:rsid w:val="00CB0664"/>
    <w:rsid w:val="00F8516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B6FE56"/>
  <w14:defaultImageDpi w14:val="300"/>
  <w15:docId w15:val="{7C87AB4F-BFD7-4A93-8BD1-4273BB0BE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Veen, Jesper van</cp:lastModifiedBy>
  <cp:revision>2</cp:revision>
  <dcterms:created xsi:type="dcterms:W3CDTF">2024-06-18T13:56:00Z</dcterms:created>
  <dcterms:modified xsi:type="dcterms:W3CDTF">2024-06-18T13:56:00Z</dcterms:modified>
  <cp:category/>
</cp:coreProperties>
</file>